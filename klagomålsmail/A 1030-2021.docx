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1030-2021 i Knivsta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