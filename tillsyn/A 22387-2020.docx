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22387-2020 i Knivsta kommun</w:t>
      </w:r>
    </w:p>
    <w:p>
      <w:r>
        <w:t>Detta dokument behandlar höga naturvärden i avverkningsamälan A 22387-2020 i Knivsta kommun. Denna avverkningsanmälan inkom 2020-05-11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skogsalm (CR), grangråticka (VU), grönsångare (NT, §4), rosenticka (NT), solfingersvamp (NT), ullticka (NT), brandmusseron (S), brandticka (S), grön sköldmossa (S, §8), kamjordstjärna (S), lönnlav (S), mörk husmossa (S), skuggsprötmossa (S), stubbspretmossa (S), svart trolldruva (S), svavelriska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22387-2020.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6626407, E 648589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