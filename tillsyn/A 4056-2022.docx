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rödgul trumpetsvamp (S), skarp dropptaggsvamp (S), smal svampklubba (S), svart trolldruva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