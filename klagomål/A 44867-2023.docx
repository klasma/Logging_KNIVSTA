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44867-2023 i Knivsta kommun</w:t>
      </w:r>
    </w:p>
    <w:p>
      <w:r>
        <w:t>Detta dokument behandlar höga naturvärden i avverkningsamälan A 44867-2023 i Knivsta kommun. Denna avverkningsanmälan inkom 2023-09-21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bombmurkla (VU, §8), granticka (NT), kandelabersvamp (NT), granbräken (S), myskmadra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