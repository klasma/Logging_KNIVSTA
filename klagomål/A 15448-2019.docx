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15448-2019 i Knivsta kommun</w:t>
      </w:r>
    </w:p>
    <w:p>
      <w:r>
        <w:t>Detta dokument behandlar höga naturvärden i avverkningsamälan A 15448-2019 i Knivsta kommun. Denna avverkningsanmälan inkom 2019-03-18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kortskaftad ärgspik (NT), mörk husmossa (S), rostfläck (S) och vanlig rörsvepemossa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5448-2019.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6633002, E 668112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