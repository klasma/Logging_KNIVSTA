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56546-2019 i Knivsta kommun</w:t>
      </w:r>
    </w:p>
    <w:p>
      <w:r>
        <w:t>Detta dokument behandlar höga naturvärden i avverkningsamälan A 56546-2019 i Knivsta kommun. Denna avverkningsanmälan inkom 2019-10-25 och omfattar 23,3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21 naturvårdsarter hittats: skogsalm (CR), ask (EN), platt spretmossa (NT), spillkråka (NT, §4), ullticka (NT), vedtrappmossa (NT), bronshjon (S), dropptaggsvamp (S), fjällig taggsvamp s.str. (S), grovticka (S), grön sköldmossa (S, §8), rostfläck (S), rävticka (S), skogshakmossa (S), stubbspretmossa (S), tibast (S), trådticka (S), vanlig rörsvepemossa (S), vågbandad barkbock (S), huggorm (§6)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5654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6627490, E 649453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Grön sköldmossa (S, §8)</w:t>
      </w:r>
    </w:p>
    <w:p>
      <w:pPr>
        <w:pStyle w:val="ListBullet"/>
      </w:pPr>
      <w:r>
        <w:t>Huggorm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