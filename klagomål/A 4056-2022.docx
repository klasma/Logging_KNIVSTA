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4056-2022 i Knivsta kommun</w:t>
      </w:r>
    </w:p>
    <w:p>
      <w:r>
        <w:t>Detta dokument behandlar höga naturvärden i avverkningsamälan A 4056-2022 i Knivsta kommun. Denna avverkningsanmälan inkom 2022-01-27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knärot (VU, §8), koppartaggsvamp (VU), rynkskinn (VU), entita (NT, §4), granticka (NT), gränsticka (NT), kandelabersvamp (NT), leptoporus mollis (NT), mindre hackspett (NT, §4), spillkråka (NT, §4), tallticka (NT), ullticka (NT), blodticka (S), blomkålssvamp (S), blåmossa (S), dropptaggsvamp (S), grovticka (S), skarp dropptaggsvamp (S), smal svampklubba (S), trådticka (S), fläcknycklar (§8)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0413"/>
            <wp:docPr id="1" name="Picture 1"/>
            <wp:cNvGraphicFramePr>
              <a:graphicFrameLocks noChangeAspect="1"/>
            </wp:cNvGraphicFramePr>
            <a:graphic>
              <a:graphicData uri="http://schemas.openxmlformats.org/drawingml/2006/picture">
                <pic:pic>
                  <pic:nvPicPr>
                    <pic:cNvPr id="0" name="A 4056-2022.png"/>
                    <pic:cNvPicPr/>
                  </pic:nvPicPr>
                  <pic:blipFill>
                    <a:blip r:embed="rId16"/>
                    <a:stretch>
                      <a:fillRect/>
                    </a:stretch>
                  </pic:blipFill>
                  <pic:spPr>
                    <a:xfrm>
                      <a:off x="0" y="0"/>
                      <a:ext cx="5486400" cy="5390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6626252, E 654942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Fläcknycklar (§8)</w:t>
      </w:r>
    </w:p>
    <w:p>
      <w:pPr>
        <w:pStyle w:val="ListBullet"/>
      </w:pPr>
      <w:r>
        <w:t>Blåsippa (§9)</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44233"/>
            <wp:docPr id="2" name="Picture 2"/>
            <wp:cNvGraphicFramePr>
              <a:graphicFrameLocks noChangeAspect="1"/>
            </wp:cNvGraphicFramePr>
            <a:graphic>
              <a:graphicData uri="http://schemas.openxmlformats.org/drawingml/2006/picture">
                <pic:pic>
                  <pic:nvPicPr>
                    <pic:cNvPr id="0" name="A 4056-2022.png"/>
                    <pic:cNvPicPr/>
                  </pic:nvPicPr>
                  <pic:blipFill>
                    <a:blip r:embed="rId17"/>
                    <a:stretch>
                      <a:fillRect/>
                    </a:stretch>
                  </pic:blipFill>
                  <pic:spPr>
                    <a:xfrm>
                      <a:off x="0" y="0"/>
                      <a:ext cx="5486400" cy="694423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6626252, E 654942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