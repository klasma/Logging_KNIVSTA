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21557-2020 i Knivsta kommun</w:t>
      </w:r>
    </w:p>
    <w:p>
      <w:r>
        <w:t>Detta dokument behandlar höga naturvärden i avverkningsamälan A 21557-2020 i Knivsta kommun. Denna avverkningsanmälan inkom 2020-05-05 och omfattar 9,5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20 naturvårdsarter hittats: skogsalm (CR), almrostöra (EN), blackticka (VU), rynkskinn (VU), gränsticka (NT), spillkråka (NT, §4), stor vårtrattskivling (NT), ullticka (NT), blomkålssvamp (S), brandticka (S), grön sköldmossa (S, §8), kamjordstjärna (S), mörk husmossa (S), skogshakmossa (S), stubbspretmossa (S), stuplav (S), svart trolldruva (S), thomsons trägnagare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775"/>
            <wp:docPr id="1" name="Picture 1"/>
            <wp:cNvGraphicFramePr>
              <a:graphicFrameLocks noChangeAspect="1"/>
            </wp:cNvGraphicFramePr>
            <a:graphic>
              <a:graphicData uri="http://schemas.openxmlformats.org/drawingml/2006/picture">
                <pic:pic>
                  <pic:nvPicPr>
                    <pic:cNvPr id="0" name="A 21557-2020.png"/>
                    <pic:cNvPicPr/>
                  </pic:nvPicPr>
                  <pic:blipFill>
                    <a:blip r:embed="rId16"/>
                    <a:stretch>
                      <a:fillRect/>
                    </a:stretch>
                  </pic:blipFill>
                  <pic:spPr>
                    <a:xfrm>
                      <a:off x="0" y="0"/>
                      <a:ext cx="5486400" cy="3576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6629385, E 649070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